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4FF5" w14:textId="6BE27630" w:rsidR="00D76944" w:rsidRDefault="005A0171">
      <w:pPr>
        <w:rPr>
          <w:b/>
          <w:bCs/>
          <w:sz w:val="28"/>
          <w:szCs w:val="28"/>
        </w:rPr>
      </w:pPr>
      <w:r w:rsidRPr="00917583">
        <w:rPr>
          <w:b/>
          <w:bCs/>
          <w:sz w:val="28"/>
          <w:szCs w:val="28"/>
        </w:rPr>
        <w:t xml:space="preserve"> </w:t>
      </w:r>
    </w:p>
    <w:p w14:paraId="63C1F568" w14:textId="05BE028D" w:rsidR="003F6BD3" w:rsidRPr="003F6BD3" w:rsidRDefault="003F6BD3">
      <w:pPr>
        <w:rPr>
          <w:b/>
          <w:bCs/>
          <w:sz w:val="28"/>
          <w:szCs w:val="28"/>
        </w:rPr>
      </w:pPr>
      <w:r w:rsidRPr="003F6BD3">
        <w:rPr>
          <w:b/>
          <w:bCs/>
          <w:sz w:val="28"/>
          <w:szCs w:val="28"/>
        </w:rPr>
        <w:t>Math Problem Solving – Combinations and Geometry</w:t>
      </w:r>
    </w:p>
    <w:p w14:paraId="37BA7EF1" w14:textId="3C1C7B67" w:rsidR="00F63368" w:rsidRDefault="003F6BD3">
      <w:r>
        <w:t>This assessment evaluates quantitative reasoning skills through problems involving counting principles and geometric measurements. The questions test the ability to calculate combinations using the fundamental counting principle and to determine dimensions using spatial reasoning in 3D geometry.</w:t>
      </w:r>
      <w:r w:rsidR="005A0171">
        <w:br/>
      </w:r>
    </w:p>
    <w:p w14:paraId="08A4A797" w14:textId="64A2B4F2" w:rsidR="00F63368" w:rsidRDefault="00917583">
      <w:r w:rsidRPr="00917583">
        <w:rPr>
          <w:b/>
          <w:bCs/>
        </w:rPr>
        <w:t>Q</w:t>
      </w:r>
      <w:r w:rsidR="005A0171" w:rsidRPr="00917583">
        <w:rPr>
          <w:b/>
          <w:bCs/>
        </w:rPr>
        <w:t>uestion</w:t>
      </w:r>
      <w:r w:rsidRPr="00917583">
        <w:rPr>
          <w:b/>
          <w:bCs/>
        </w:rPr>
        <w:t>:</w:t>
      </w:r>
      <w:r w:rsidR="005A0171">
        <w:t xml:space="preserve"> A sports store sells 5 styles of </w:t>
      </w:r>
      <w:r w:rsidR="005A0171">
        <w:t>jerseys and 3 types of shorts. Each jersey is available in 2 colors, and each short is available in 3 colors. How many unique outfit combinations (1 jersey + 1 short) are possible?</w:t>
      </w:r>
    </w:p>
    <w:p w14:paraId="5104A2A5" w14:textId="78631F6A" w:rsidR="00B70B30" w:rsidRDefault="00B70B30">
      <w:r w:rsidRPr="00B70B30">
        <w:drawing>
          <wp:inline distT="0" distB="0" distL="0" distR="0" wp14:anchorId="0DB92F87" wp14:editId="14611800">
            <wp:extent cx="1577477" cy="10440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7477" cy="1044030"/>
                    </a:xfrm>
                    <a:prstGeom prst="rect">
                      <a:avLst/>
                    </a:prstGeom>
                  </pic:spPr>
                </pic:pic>
              </a:graphicData>
            </a:graphic>
          </wp:inline>
        </w:drawing>
      </w:r>
    </w:p>
    <w:p w14:paraId="2FBDFCA3" w14:textId="7863E711" w:rsidR="00F63368" w:rsidRDefault="00917583">
      <w:r w:rsidRPr="00917583">
        <w:rPr>
          <w:b/>
          <w:bCs/>
        </w:rPr>
        <w:t>I</w:t>
      </w:r>
      <w:r w:rsidR="005A0171" w:rsidRPr="00917583">
        <w:rPr>
          <w:b/>
          <w:bCs/>
        </w:rPr>
        <w:t>nstruction</w:t>
      </w:r>
      <w:r w:rsidRPr="00917583">
        <w:rPr>
          <w:b/>
          <w:bCs/>
        </w:rPr>
        <w:t>:</w:t>
      </w:r>
      <w:r w:rsidR="005A0171">
        <w:t xml:space="preserve"> Select the correct answer from the options below.</w:t>
      </w:r>
    </w:p>
    <w:p w14:paraId="2691B635" w14:textId="710E2D90" w:rsidR="00F63368" w:rsidRDefault="00917583">
      <w:r w:rsidRPr="00917583">
        <w:rPr>
          <w:b/>
          <w:bCs/>
        </w:rPr>
        <w:t>D</w:t>
      </w:r>
      <w:r w:rsidR="005A0171" w:rsidRPr="00917583">
        <w:rPr>
          <w:b/>
          <w:bCs/>
        </w:rPr>
        <w:t>ifficulty</w:t>
      </w:r>
      <w:r w:rsidRPr="00917583">
        <w:rPr>
          <w:b/>
          <w:bCs/>
        </w:rPr>
        <w:t>:</w:t>
      </w:r>
      <w:r w:rsidR="005A0171">
        <w:t xml:space="preserve"> </w:t>
      </w:r>
      <w:r w:rsidR="005A0171">
        <w:t>easy</w:t>
      </w:r>
    </w:p>
    <w:p w14:paraId="3F07E38C" w14:textId="63343E77" w:rsidR="00F63368" w:rsidRDefault="005A0171">
      <w:r w:rsidRPr="00917583">
        <w:rPr>
          <w:b/>
          <w:bCs/>
        </w:rPr>
        <w:t>Order</w:t>
      </w:r>
      <w:r w:rsidR="00917583" w:rsidRPr="00917583">
        <w:rPr>
          <w:b/>
          <w:bCs/>
        </w:rPr>
        <w:t>:</w:t>
      </w:r>
      <w:r>
        <w:t xml:space="preserve"> 1</w:t>
      </w:r>
    </w:p>
    <w:p w14:paraId="2CB158F6" w14:textId="00E6FEF9" w:rsidR="00F63368" w:rsidRDefault="00917583">
      <w:r>
        <w:t>(A)</w:t>
      </w:r>
      <w:r w:rsidR="005A0171">
        <w:t xml:space="preserve"> 15</w:t>
      </w:r>
    </w:p>
    <w:p w14:paraId="2AAEACCF" w14:textId="1E9C537C" w:rsidR="00F63368" w:rsidRDefault="00A313FA">
      <w:r>
        <w:t>(B)</w:t>
      </w:r>
      <w:r w:rsidR="005A0171">
        <w:t xml:space="preserve"> 30</w:t>
      </w:r>
    </w:p>
    <w:p w14:paraId="0A285A11" w14:textId="6107410B" w:rsidR="00F63368" w:rsidRPr="00A313FA" w:rsidRDefault="00A313FA">
      <w:pPr>
        <w:rPr>
          <w:b/>
          <w:bCs/>
        </w:rPr>
      </w:pPr>
      <w:r w:rsidRPr="00A313FA">
        <w:rPr>
          <w:b/>
          <w:bCs/>
        </w:rPr>
        <w:t xml:space="preserve">(C) </w:t>
      </w:r>
      <w:r w:rsidR="005A0171" w:rsidRPr="00A313FA">
        <w:rPr>
          <w:b/>
          <w:bCs/>
        </w:rPr>
        <w:t>90</w:t>
      </w:r>
    </w:p>
    <w:p w14:paraId="491401FC" w14:textId="54A498CE" w:rsidR="00F63368" w:rsidRDefault="00A313FA">
      <w:r>
        <w:t>(D)</w:t>
      </w:r>
      <w:r w:rsidR="005A0171">
        <w:t xml:space="preserve"> 45</w:t>
      </w:r>
    </w:p>
    <w:p w14:paraId="1F9D0926" w14:textId="31FFE5C5" w:rsidR="00F63368" w:rsidRDefault="00A313FA">
      <w:r w:rsidRPr="00A313FA">
        <w:rPr>
          <w:b/>
          <w:bCs/>
        </w:rPr>
        <w:t>E</w:t>
      </w:r>
      <w:r w:rsidR="005A0171" w:rsidRPr="00A313FA">
        <w:rPr>
          <w:b/>
          <w:bCs/>
        </w:rPr>
        <w:t>xplanation</w:t>
      </w:r>
      <w:r w:rsidRPr="00A313FA">
        <w:rPr>
          <w:b/>
          <w:bCs/>
        </w:rPr>
        <w:t>:</w:t>
      </w:r>
      <w:r w:rsidR="005A0171">
        <w:br/>
        <w:t xml:space="preserve">The number of jersey choices is </w:t>
      </w:r>
      <w:r w:rsidR="00D76944">
        <w:t>5*2=10</w:t>
      </w:r>
      <w:r w:rsidR="005A0171">
        <w:t xml:space="preserve"> (styles × colors).</w:t>
      </w:r>
      <w:r w:rsidR="005A0171">
        <w:br/>
        <w:t xml:space="preserve">The number of short choices is </w:t>
      </w:r>
      <w:r w:rsidR="00D76944">
        <w:t xml:space="preserve">3*3 =9 </w:t>
      </w:r>
      <w:r w:rsidR="005A0171">
        <w:t>(types × colors).</w:t>
      </w:r>
      <w:r w:rsidR="005A0171">
        <w:br/>
        <w:t xml:space="preserve">Total combinations = </w:t>
      </w:r>
      <w:r w:rsidR="00D76944">
        <w:t>10*9=90</w:t>
      </w:r>
    </w:p>
    <w:p w14:paraId="6674C028" w14:textId="1A16DA80" w:rsidR="00F63368" w:rsidRDefault="00D76944">
      <w:r w:rsidRPr="00D76944">
        <w:rPr>
          <w:b/>
          <w:bCs/>
        </w:rPr>
        <w:t>S</w:t>
      </w:r>
      <w:r w:rsidR="005A0171" w:rsidRPr="00D76944">
        <w:rPr>
          <w:b/>
          <w:bCs/>
        </w:rPr>
        <w:t>ubject</w:t>
      </w:r>
      <w:r>
        <w:rPr>
          <w:b/>
          <w:bCs/>
        </w:rPr>
        <w:t>:</w:t>
      </w:r>
      <w:r w:rsidR="005A0171">
        <w:t xml:space="preserve"> Quantitative</w:t>
      </w:r>
    </w:p>
    <w:p w14:paraId="27FCB811" w14:textId="44E72B77" w:rsidR="00F63368" w:rsidRDefault="00D76944">
      <w:r w:rsidRPr="00D76944">
        <w:rPr>
          <w:b/>
          <w:bCs/>
        </w:rPr>
        <w:t>U</w:t>
      </w:r>
      <w:r w:rsidR="005A0171" w:rsidRPr="00D76944">
        <w:rPr>
          <w:b/>
          <w:bCs/>
        </w:rPr>
        <w:t>nit</w:t>
      </w:r>
      <w:r>
        <w:t>:</w:t>
      </w:r>
      <w:r w:rsidR="005A0171">
        <w:t xml:space="preserve"> Problem Solving</w:t>
      </w:r>
    </w:p>
    <w:p w14:paraId="252E2F7B" w14:textId="620C2E4D" w:rsidR="00F63368" w:rsidRDefault="00D76944">
      <w:r w:rsidRPr="00D76944">
        <w:rPr>
          <w:b/>
          <w:bCs/>
        </w:rPr>
        <w:t>T</w:t>
      </w:r>
      <w:r w:rsidR="005A0171" w:rsidRPr="00D76944">
        <w:rPr>
          <w:b/>
          <w:bCs/>
        </w:rPr>
        <w:t>opic</w:t>
      </w:r>
      <w:r>
        <w:t>:</w:t>
      </w:r>
      <w:r w:rsidR="005A0171">
        <w:t xml:space="preserve"> Combinations</w:t>
      </w:r>
    </w:p>
    <w:p w14:paraId="7DFECA6A" w14:textId="58EBFAD1" w:rsidR="00F63368" w:rsidRDefault="00B70B30">
      <w:r>
        <w:rPr>
          <w:b/>
          <w:bCs/>
        </w:rPr>
        <w:t>M</w:t>
      </w:r>
      <w:r w:rsidR="005A0171" w:rsidRPr="00D76944">
        <w:rPr>
          <w:b/>
          <w:bCs/>
        </w:rPr>
        <w:t>ark</w:t>
      </w:r>
      <w:r w:rsidR="00D76944">
        <w:t>:</w:t>
      </w:r>
      <w:r w:rsidR="005A0171">
        <w:t xml:space="preserve"> 1</w:t>
      </w:r>
      <w:r w:rsidR="005A0171">
        <w:br/>
      </w:r>
    </w:p>
    <w:p w14:paraId="32A83653" w14:textId="130D34F0" w:rsidR="00F63368" w:rsidRDefault="003F6BD3">
      <w:r>
        <w:rPr>
          <w:b/>
          <w:bCs/>
        </w:rPr>
        <w:lastRenderedPageBreak/>
        <w:t>Q</w:t>
      </w:r>
      <w:r w:rsidR="005A0171" w:rsidRPr="003F6BD3">
        <w:rPr>
          <w:b/>
          <w:bCs/>
        </w:rPr>
        <w:t>uestion</w:t>
      </w:r>
      <w:r>
        <w:rPr>
          <w:b/>
          <w:bCs/>
        </w:rPr>
        <w:t>:</w:t>
      </w:r>
      <w:r w:rsidR="005A0171">
        <w:t xml:space="preserve"> A cylindr</w:t>
      </w:r>
      <w:r w:rsidR="005A0171">
        <w:t>ical container holds 8 identical spheres arranged in a single vertical column. If each sphere has a radius of 5 cm, which of the following is the closest total height of the container (including both top and bottom clearance of 2 cm each)?</w:t>
      </w:r>
    </w:p>
    <w:p w14:paraId="7CB48C56" w14:textId="7B74D8B3" w:rsidR="00C10BCA" w:rsidRDefault="00C10BCA">
      <w:r w:rsidRPr="00C10BCA">
        <w:drawing>
          <wp:inline distT="0" distB="0" distL="0" distR="0" wp14:anchorId="4CAA350E" wp14:editId="19046DF0">
            <wp:extent cx="1158240" cy="3147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8341" cy="3147335"/>
                    </a:xfrm>
                    <a:prstGeom prst="rect">
                      <a:avLst/>
                    </a:prstGeom>
                  </pic:spPr>
                </pic:pic>
              </a:graphicData>
            </a:graphic>
          </wp:inline>
        </w:drawing>
      </w:r>
    </w:p>
    <w:p w14:paraId="7A38E4B1" w14:textId="561CCBC4" w:rsidR="00F63368" w:rsidRDefault="003F6BD3">
      <w:r w:rsidRPr="003F6BD3">
        <w:rPr>
          <w:b/>
          <w:bCs/>
        </w:rPr>
        <w:t>I</w:t>
      </w:r>
      <w:r w:rsidR="005A0171" w:rsidRPr="003F6BD3">
        <w:rPr>
          <w:b/>
          <w:bCs/>
        </w:rPr>
        <w:t>nstruction</w:t>
      </w:r>
      <w:r w:rsidRPr="003F6BD3">
        <w:rPr>
          <w:b/>
          <w:bCs/>
        </w:rPr>
        <w:t>:</w:t>
      </w:r>
      <w:r w:rsidR="005A0171">
        <w:t xml:space="preserve"> Sel</w:t>
      </w:r>
      <w:r w:rsidR="005A0171">
        <w:t>ect the correct answer from the options below.</w:t>
      </w:r>
    </w:p>
    <w:p w14:paraId="73AA52A2" w14:textId="42DF45BB" w:rsidR="00F63368" w:rsidRDefault="003F6BD3">
      <w:r w:rsidRPr="003F6BD3">
        <w:rPr>
          <w:b/>
          <w:bCs/>
        </w:rPr>
        <w:t>D</w:t>
      </w:r>
      <w:r w:rsidR="005A0171" w:rsidRPr="003F6BD3">
        <w:rPr>
          <w:b/>
          <w:bCs/>
        </w:rPr>
        <w:t>ifficulty</w:t>
      </w:r>
      <w:r w:rsidRPr="003F6BD3">
        <w:rPr>
          <w:b/>
          <w:bCs/>
        </w:rPr>
        <w:t>:</w:t>
      </w:r>
      <w:r w:rsidR="005A0171">
        <w:t xml:space="preserve"> moderate</w:t>
      </w:r>
    </w:p>
    <w:p w14:paraId="68310643" w14:textId="5E94D3FE" w:rsidR="00F63368" w:rsidRDefault="005A0171">
      <w:r w:rsidRPr="003F6BD3">
        <w:rPr>
          <w:b/>
          <w:bCs/>
        </w:rPr>
        <w:t>Order</w:t>
      </w:r>
      <w:r w:rsidR="003F6BD3" w:rsidRPr="003F6BD3">
        <w:rPr>
          <w:b/>
          <w:bCs/>
        </w:rPr>
        <w:t>:</w:t>
      </w:r>
      <w:r>
        <w:t xml:space="preserve"> 2</w:t>
      </w:r>
    </w:p>
    <w:p w14:paraId="3BCA2A75" w14:textId="2E4456CA" w:rsidR="00F63368" w:rsidRDefault="003F6BD3">
      <w:r>
        <w:t>(A)</w:t>
      </w:r>
      <w:r w:rsidR="005A0171">
        <w:t xml:space="preserve"> 80 cm</w:t>
      </w:r>
    </w:p>
    <w:p w14:paraId="55CB967B" w14:textId="0EFD3015" w:rsidR="00F63368" w:rsidRDefault="003F6BD3">
      <w:r>
        <w:t>(B)</w:t>
      </w:r>
      <w:r w:rsidR="005A0171">
        <w:t xml:space="preserve"> 84 cm</w:t>
      </w:r>
    </w:p>
    <w:p w14:paraId="7E58CD90" w14:textId="35DA4EC9" w:rsidR="00F63368" w:rsidRPr="003F6BD3" w:rsidRDefault="003F6BD3">
      <w:pPr>
        <w:rPr>
          <w:b/>
          <w:bCs/>
        </w:rPr>
      </w:pPr>
      <w:r w:rsidRPr="003F6BD3">
        <w:rPr>
          <w:b/>
          <w:bCs/>
        </w:rPr>
        <w:t>(C)</w:t>
      </w:r>
      <w:r w:rsidR="005A0171" w:rsidRPr="003F6BD3">
        <w:rPr>
          <w:b/>
          <w:bCs/>
        </w:rPr>
        <w:t xml:space="preserve"> </w:t>
      </w:r>
      <w:r w:rsidR="00C10BCA">
        <w:rPr>
          <w:b/>
          <w:bCs/>
        </w:rPr>
        <w:t>7</w:t>
      </w:r>
      <w:r w:rsidR="005A0171" w:rsidRPr="003F6BD3">
        <w:rPr>
          <w:b/>
          <w:bCs/>
        </w:rPr>
        <w:t>4 cm</w:t>
      </w:r>
    </w:p>
    <w:p w14:paraId="2FD30832" w14:textId="3B83DE03" w:rsidR="00F63368" w:rsidRDefault="003F6BD3">
      <w:r>
        <w:t>(D)</w:t>
      </w:r>
      <w:r w:rsidR="005A0171">
        <w:t xml:space="preserve"> 88 cm</w:t>
      </w:r>
    </w:p>
    <w:p w14:paraId="4DEE3BCE" w14:textId="4FDEE7E9" w:rsidR="00F63368" w:rsidRDefault="00B70B30">
      <w:r w:rsidRPr="00B70B30">
        <w:rPr>
          <w:b/>
          <w:bCs/>
        </w:rPr>
        <w:t>E</w:t>
      </w:r>
      <w:r w:rsidR="005A0171" w:rsidRPr="00B70B30">
        <w:rPr>
          <w:b/>
          <w:bCs/>
        </w:rPr>
        <w:t>xplanation</w:t>
      </w:r>
      <w:r w:rsidRPr="00B70B30">
        <w:rPr>
          <w:b/>
          <w:bCs/>
        </w:rPr>
        <w:t>:</w:t>
      </w:r>
      <w:r w:rsidR="005A0171">
        <w:br/>
        <w:t xml:space="preserve">The diameter of each sphere is </w:t>
      </w:r>
      <w:r w:rsidR="003F6BD3">
        <w:t>2*5 = 10</w:t>
      </w:r>
      <w:r w:rsidR="005A0171">
        <w:t xml:space="preserve"> cm. For </w:t>
      </w:r>
      <w:r w:rsidR="00C10BCA">
        <w:t>7</w:t>
      </w:r>
      <w:r w:rsidR="005A0171">
        <w:t xml:space="preserve"> spheres, total height without </w:t>
      </w:r>
      <w:r w:rsidR="003F6BD3">
        <w:t xml:space="preserve">         </w:t>
      </w:r>
      <w:r w:rsidR="005A0171">
        <w:t xml:space="preserve">clearance = </w:t>
      </w:r>
      <w:r w:rsidR="00C10BCA">
        <w:t>7</w:t>
      </w:r>
      <w:r w:rsidR="003F6BD3">
        <w:t xml:space="preserve">*10 = </w:t>
      </w:r>
      <w:r w:rsidR="00C10BCA">
        <w:t>7</w:t>
      </w:r>
      <w:r w:rsidR="003F6BD3">
        <w:t>0</w:t>
      </w:r>
      <w:r w:rsidR="005A0171">
        <w:t xml:space="preserve"> cm. Adding 2 cm clearance at both top and bottom =</w:t>
      </w:r>
      <w:r w:rsidR="003F6BD3">
        <w:t xml:space="preserve"> </w:t>
      </w:r>
      <w:r w:rsidR="00C10BCA">
        <w:t>7</w:t>
      </w:r>
      <w:r w:rsidR="003F6BD3">
        <w:t xml:space="preserve">0+2+2= </w:t>
      </w:r>
      <w:r w:rsidR="00C10BCA">
        <w:t>7</w:t>
      </w:r>
      <w:r w:rsidR="003F6BD3">
        <w:t>4</w:t>
      </w:r>
      <w:r w:rsidR="005A0171">
        <w:t xml:space="preserve"> cm.</w:t>
      </w:r>
    </w:p>
    <w:p w14:paraId="47793F47" w14:textId="22C3FD8C" w:rsidR="00F63368" w:rsidRDefault="003F6BD3">
      <w:r w:rsidRPr="003F6BD3">
        <w:rPr>
          <w:b/>
          <w:bCs/>
        </w:rPr>
        <w:t>S</w:t>
      </w:r>
      <w:r w:rsidR="005A0171" w:rsidRPr="003F6BD3">
        <w:rPr>
          <w:b/>
          <w:bCs/>
        </w:rPr>
        <w:t>ubject</w:t>
      </w:r>
      <w:r w:rsidRPr="003F6BD3">
        <w:rPr>
          <w:b/>
          <w:bCs/>
        </w:rPr>
        <w:t>:</w:t>
      </w:r>
      <w:r w:rsidR="005A0171">
        <w:t xml:space="preserve"> Quantitative</w:t>
      </w:r>
    </w:p>
    <w:p w14:paraId="117D60C9" w14:textId="1C6D646E" w:rsidR="00F63368" w:rsidRDefault="003F6BD3">
      <w:r w:rsidRPr="003F6BD3">
        <w:rPr>
          <w:b/>
          <w:bCs/>
        </w:rPr>
        <w:t>U</w:t>
      </w:r>
      <w:r w:rsidR="005A0171" w:rsidRPr="003F6BD3">
        <w:rPr>
          <w:b/>
          <w:bCs/>
        </w:rPr>
        <w:t>nit</w:t>
      </w:r>
      <w:r w:rsidRPr="003F6BD3">
        <w:rPr>
          <w:b/>
          <w:bCs/>
        </w:rPr>
        <w:t>:</w:t>
      </w:r>
      <w:r w:rsidR="005A0171">
        <w:t xml:space="preserve"> Geometry and Measurement</w:t>
      </w:r>
    </w:p>
    <w:p w14:paraId="11F6B845" w14:textId="47A3748C" w:rsidR="00F63368" w:rsidRDefault="003F6BD3">
      <w:r w:rsidRPr="003F6BD3">
        <w:rPr>
          <w:b/>
          <w:bCs/>
        </w:rPr>
        <w:t>T</w:t>
      </w:r>
      <w:r w:rsidR="005A0171" w:rsidRPr="003F6BD3">
        <w:rPr>
          <w:b/>
          <w:bCs/>
        </w:rPr>
        <w:t>opic</w:t>
      </w:r>
      <w:r>
        <w:t>:</w:t>
      </w:r>
      <w:r w:rsidR="005A0171">
        <w:t xml:space="preserve"> Solid Figures (Volume of Cylinders)</w:t>
      </w:r>
    </w:p>
    <w:p w14:paraId="4107D9DA" w14:textId="06F75106" w:rsidR="00F63368" w:rsidRDefault="00B70B30">
      <w:r>
        <w:rPr>
          <w:b/>
          <w:bCs/>
        </w:rPr>
        <w:t>M</w:t>
      </w:r>
      <w:r w:rsidR="005A0171" w:rsidRPr="003F6BD3">
        <w:rPr>
          <w:b/>
          <w:bCs/>
        </w:rPr>
        <w:t>ark</w:t>
      </w:r>
      <w:r w:rsidR="003F6BD3" w:rsidRPr="003F6BD3">
        <w:rPr>
          <w:b/>
          <w:bCs/>
        </w:rPr>
        <w:t>:</w:t>
      </w:r>
      <w:r w:rsidR="005A0171">
        <w:t xml:space="preserve"> 1</w:t>
      </w:r>
    </w:p>
    <w:sectPr w:rsidR="00F63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6BD3"/>
    <w:rsid w:val="005A0171"/>
    <w:rsid w:val="00917583"/>
    <w:rsid w:val="00A313FA"/>
    <w:rsid w:val="00AA1D8D"/>
    <w:rsid w:val="00B47730"/>
    <w:rsid w:val="00B70B30"/>
    <w:rsid w:val="00C10BCA"/>
    <w:rsid w:val="00CB0664"/>
    <w:rsid w:val="00D76944"/>
    <w:rsid w:val="00F63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30FB1"/>
  <w14:defaultImageDpi w14:val="300"/>
  <w15:docId w15:val="{52F9CA27-0129-4DE5-AD89-3923264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Rajas Riju</cp:lastModifiedBy>
  <cp:revision>2</cp:revision>
  <dcterms:created xsi:type="dcterms:W3CDTF">2025-08-12T07:14:00Z</dcterms:created>
  <dcterms:modified xsi:type="dcterms:W3CDTF">2025-08-12T07:14:00Z</dcterms:modified>
  <cp:category/>
</cp:coreProperties>
</file>